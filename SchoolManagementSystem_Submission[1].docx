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44D1" w14:textId="77777777" w:rsidR="000356ED" w:rsidRDefault="00DD3F7A">
      <w:pPr>
        <w:pStyle w:val="Heading1"/>
      </w:pPr>
      <w:r>
        <w:t>School Management System - Submission Report</w:t>
      </w:r>
    </w:p>
    <w:p w14:paraId="1B84D115" w14:textId="77777777" w:rsidR="000356ED" w:rsidRDefault="00DD3F7A">
      <w:r>
        <w:t>Course: Data Structures and Algorithms</w:t>
      </w:r>
    </w:p>
    <w:p w14:paraId="5155CD39" w14:textId="77777777" w:rsidR="000356ED" w:rsidRDefault="00DD3F7A">
      <w:r>
        <w:t>Instructor: Dismas Kitaria</w:t>
      </w:r>
    </w:p>
    <w:p w14:paraId="63AEDF31" w14:textId="77777777" w:rsidR="000356ED" w:rsidRDefault="00DD3F7A">
      <w:r>
        <w:t>Due Date: 24/10/2025</w:t>
      </w:r>
    </w:p>
    <w:p w14:paraId="46B552B0" w14:textId="0BDB8FB7" w:rsidR="000356ED" w:rsidRDefault="00DD3F7A">
      <w:r>
        <w:t>Author</w:t>
      </w:r>
      <w:r w:rsidR="00CC19B0">
        <w:t>s</w:t>
      </w:r>
      <w:r>
        <w:t xml:space="preserve">: </w:t>
      </w:r>
      <w:r w:rsidRPr="00DD3F7A">
        <w:t>CT204/119531/24</w:t>
      </w:r>
      <w:r>
        <w:t xml:space="preserve">   </w:t>
      </w:r>
      <w:r w:rsidR="00CC19B0">
        <w:t>DENZEL KAMANDE</w:t>
      </w:r>
    </w:p>
    <w:p w14:paraId="06ACC91B" w14:textId="4ABADABE" w:rsidR="00CC19B0" w:rsidRDefault="00CC19B0">
      <w:r>
        <w:tab/>
      </w:r>
      <w:r w:rsidRPr="00CC19B0">
        <w:t>C</w:t>
      </w:r>
      <w:r>
        <w:t>T</w:t>
      </w:r>
      <w:r w:rsidRPr="00CC19B0">
        <w:t>204/119092/24</w:t>
      </w:r>
      <w:r w:rsidR="00DD3F7A">
        <w:t xml:space="preserve">    </w:t>
      </w:r>
      <w:r w:rsidRPr="00CC19B0">
        <w:t xml:space="preserve"> </w:t>
      </w:r>
      <w:r>
        <w:t>HELLEN KASYIMA</w:t>
      </w:r>
    </w:p>
    <w:p w14:paraId="744F5D31" w14:textId="59EAC782" w:rsidR="00CC19B0" w:rsidRDefault="00CC19B0">
      <w:r>
        <w:tab/>
      </w:r>
      <w:r w:rsidRPr="00CC19B0">
        <w:t>CT204/119579/24</w:t>
      </w:r>
      <w:r>
        <w:t xml:space="preserve"> </w:t>
      </w:r>
      <w:r w:rsidR="00DD3F7A">
        <w:t xml:space="preserve">   </w:t>
      </w:r>
      <w:r w:rsidRPr="00CC19B0">
        <w:t xml:space="preserve"> IAN KIPKORIR</w:t>
      </w:r>
    </w:p>
    <w:p w14:paraId="062479B5" w14:textId="0370723F" w:rsidR="00CC19B0" w:rsidRDefault="00CC19B0">
      <w:r>
        <w:tab/>
        <w:t>CT/204/120930/24</w:t>
      </w:r>
      <w:r w:rsidR="00DD3F7A">
        <w:t xml:space="preserve">   </w:t>
      </w:r>
      <w:r>
        <w:t xml:space="preserve"> LIONEL MWANGI</w:t>
      </w:r>
    </w:p>
    <w:p w14:paraId="3531F564" w14:textId="77777777" w:rsidR="000356ED" w:rsidRDefault="00DD3F7A">
      <w:pPr>
        <w:pStyle w:val="Heading2"/>
      </w:pPr>
      <w:r>
        <w:t>1. Abstract</w:t>
      </w:r>
    </w:p>
    <w:p w14:paraId="589FD3CB" w14:textId="77777777" w:rsidR="000356ED" w:rsidRDefault="00DD3F7A">
      <w:r>
        <w:t xml:space="preserve">This submission contains a modular Python prototype of a School </w:t>
      </w:r>
      <w:r>
        <w:t>Management System demonstrating core data structures: hash table, queue, binary search tree, hash map + stack behavior, and heap for analytics. The system includes sample data and a README for running the demo.</w:t>
      </w:r>
    </w:p>
    <w:p w14:paraId="068D041E" w14:textId="77777777" w:rsidR="000356ED" w:rsidRDefault="00DD3F7A">
      <w:pPr>
        <w:pStyle w:val="Heading2"/>
      </w:pPr>
      <w:r>
        <w:t>2. Architecture Overview</w:t>
      </w:r>
    </w:p>
    <w:p w14:paraId="6AE39F8E" w14:textId="77777777" w:rsidR="000356ED" w:rsidRDefault="00DD3F7A">
      <w:r>
        <w:t>The system uses a ce</w:t>
      </w:r>
      <w:r>
        <w:t>ntral controller (main.py) which demonstrates interactions among modules. Each module is implemented as a separate Python file under the "modules" package. Communication occurs via simple method calls and shared IDs (student IDs).</w:t>
      </w:r>
    </w:p>
    <w:p w14:paraId="396CEE51" w14:textId="77777777" w:rsidR="000356ED" w:rsidRDefault="00DD3F7A">
      <w:pPr>
        <w:pStyle w:val="Heading2"/>
      </w:pPr>
      <w:r>
        <w:t>3. Module Designs and Dat</w:t>
      </w:r>
      <w:r>
        <w:t>a Structure Justification</w:t>
      </w:r>
    </w:p>
    <w:p w14:paraId="22FF6A47" w14:textId="77777777" w:rsidR="000356ED" w:rsidRDefault="00DD3F7A">
      <w:r>
        <w:rPr>
          <w:b/>
        </w:rPr>
        <w:t xml:space="preserve">Student Registry: </w:t>
      </w:r>
      <w:r>
        <w:t>Implemented with a Python dictionary (hash table) for O(1) average lookup, insertion and deletion by student ID.</w:t>
      </w:r>
    </w:p>
    <w:p w14:paraId="3B9CD8E5" w14:textId="77777777" w:rsidR="000356ED" w:rsidRDefault="00DD3F7A">
      <w:r>
        <w:rPr>
          <w:b/>
        </w:rPr>
        <w:t xml:space="preserve">Course Scheduler: </w:t>
      </w:r>
      <w:r>
        <w:t>Uses a queue (collections.deque) to ensure FIFO allocation of course seats, provi</w:t>
      </w:r>
      <w:r>
        <w:t>ding fairness based on registration order.</w:t>
      </w:r>
    </w:p>
    <w:p w14:paraId="0B399E63" w14:textId="77777777" w:rsidR="000356ED" w:rsidRDefault="00DD3F7A">
      <w:r>
        <w:rPr>
          <w:b/>
        </w:rPr>
        <w:t xml:space="preserve">Fee Tracker: </w:t>
      </w:r>
      <w:r>
        <w:t>A Binary Search Tree stores transactions keyed by (amount, transaction_id). This enables in-order traversal to produce sorted reports by amount. For production, an AVL or balanced BST should be used t</w:t>
      </w:r>
      <w:r>
        <w:t>o guarantee O(log n) operations.</w:t>
      </w:r>
    </w:p>
    <w:p w14:paraId="3C7E0399" w14:textId="77777777" w:rsidR="000356ED" w:rsidRDefault="00DD3F7A">
      <w:r>
        <w:rPr>
          <w:b/>
        </w:rPr>
        <w:t xml:space="preserve">Library System: </w:t>
      </w:r>
      <w:r>
        <w:t>Inventory is a hash map (dict) mapping ISBN to metadata and copies. Borrow history per student acts like a stack to model "most recent borrowed returned first".</w:t>
      </w:r>
    </w:p>
    <w:p w14:paraId="495CD0EF" w14:textId="77777777" w:rsidR="000356ED" w:rsidRDefault="00DD3F7A">
      <w:r>
        <w:rPr>
          <w:b/>
        </w:rPr>
        <w:t xml:space="preserve">Performance Analytics: </w:t>
      </w:r>
      <w:r>
        <w:t>A max-heap (implemented</w:t>
      </w:r>
      <w:r>
        <w:t xml:space="preserve"> via negation) quickly extracts top performers. Additional matrix or graph structures can be added for correlations across courses.</w:t>
      </w:r>
    </w:p>
    <w:p w14:paraId="08C83E30" w14:textId="77777777" w:rsidR="000356ED" w:rsidRDefault="00DD3F7A">
      <w:pPr>
        <w:pStyle w:val="Heading2"/>
      </w:pPr>
      <w:r>
        <w:lastRenderedPageBreak/>
        <w:t>4. Sample Data &amp; How to Run</w:t>
      </w:r>
    </w:p>
    <w:p w14:paraId="0506775B" w14:textId="77777777" w:rsidR="000356ED" w:rsidRDefault="00DD3F7A">
      <w:r>
        <w:t>Run `python main.py` to execute a demo using provided sample data found in sample_data.py. The R</w:t>
      </w:r>
      <w:r>
        <w:t>EADME contains the same instructions.</w:t>
      </w:r>
    </w:p>
    <w:p w14:paraId="641D8F36" w14:textId="77777777" w:rsidR="000356ED" w:rsidRDefault="00DD3F7A">
      <w:pPr>
        <w:pStyle w:val="Heading2"/>
      </w:pPr>
      <w:r>
        <w:t>5. Performance Report (summary)</w:t>
      </w:r>
    </w:p>
    <w:p w14:paraId="5D0BEA73" w14:textId="77777777" w:rsidR="000356ED" w:rsidRDefault="00DD3F7A">
      <w:r>
        <w:t>Time complexities (average/worst where applicable):</w:t>
      </w:r>
    </w:p>
    <w:p w14:paraId="2D2E23D5" w14:textId="77777777" w:rsidR="000356ED" w:rsidRDefault="00DD3F7A">
      <w:r>
        <w:t>- Student lookup (hash table): O(1) average, O(n) worst (hash collisions).</w:t>
      </w:r>
    </w:p>
    <w:p w14:paraId="5E2164FD" w14:textId="77777777" w:rsidR="000356ED" w:rsidRDefault="00DD3F7A">
      <w:r>
        <w:t>- Course enqueue/dequeue (queue): O(1).</w:t>
      </w:r>
    </w:p>
    <w:p w14:paraId="422C2A1B" w14:textId="77777777" w:rsidR="000356ED" w:rsidRDefault="00DD3F7A">
      <w:r>
        <w:t>- Fee insert/search</w:t>
      </w:r>
      <w:r>
        <w:t xml:space="preserve"> (BST): O(h) where h is tree height; balanced tree gives O(log n).</w:t>
      </w:r>
    </w:p>
    <w:p w14:paraId="335832BD" w14:textId="77777777" w:rsidR="000356ED" w:rsidRDefault="00DD3F7A">
      <w:r>
        <w:t>- Library operations (dict + stack): O(1) average.</w:t>
      </w:r>
    </w:p>
    <w:p w14:paraId="599F49D6" w14:textId="77777777" w:rsidR="000356ED" w:rsidRDefault="00DD3F7A">
      <w:r>
        <w:t>- Top-k extraction (heap): O(k log n) to extract k items; O(log n) per insertion.</w:t>
      </w:r>
    </w:p>
    <w:p w14:paraId="4EE07407" w14:textId="77777777" w:rsidR="000356ED" w:rsidRDefault="00DD3F7A">
      <w:pPr>
        <w:pStyle w:val="Heading2"/>
      </w:pPr>
      <w:r>
        <w:t>6. Ethical Reflection</w:t>
      </w:r>
    </w:p>
    <w:p w14:paraId="13D00FDB" w14:textId="77777777" w:rsidR="000356ED" w:rsidRDefault="00DD3F7A">
      <w:r>
        <w:t>Privacy: The prototype uses simple</w:t>
      </w:r>
      <w:r>
        <w:t xml:space="preserve"> in-memory storage. For real deployment, encrypt sensitive fields and enforce access controls.</w:t>
      </w:r>
    </w:p>
    <w:p w14:paraId="2FFCF9D5" w14:textId="77777777" w:rsidR="000356ED" w:rsidRDefault="00DD3F7A">
      <w:r>
        <w:t>Fairness: Course allocation uses FIFO; consider lottery or priority rules to ensure equity for special cases.</w:t>
      </w:r>
    </w:p>
    <w:p w14:paraId="17093FD7" w14:textId="77777777" w:rsidR="000356ED" w:rsidRDefault="00DD3F7A">
      <w:r>
        <w:t>Transparency: Keep logs for allocation and fee oper</w:t>
      </w:r>
      <w:r>
        <w:t>ations to allow audits.</w:t>
      </w:r>
    </w:p>
    <w:p w14:paraId="58E2DE51" w14:textId="77777777" w:rsidR="000356ED" w:rsidRDefault="00DD3F7A">
      <w:pPr>
        <w:pStyle w:val="Heading2"/>
      </w:pPr>
      <w:r>
        <w:t>7. Submission Checklist</w:t>
      </w:r>
    </w:p>
    <w:p w14:paraId="1277A0A5" w14:textId="77777777" w:rsidR="000356ED" w:rsidRDefault="00DD3F7A">
      <w:r>
        <w:t>- Design document (this file)</w:t>
      </w:r>
    </w:p>
    <w:p w14:paraId="125A9DE8" w14:textId="77777777" w:rsidR="000356ED" w:rsidRDefault="00DD3F7A">
      <w:r>
        <w:t>- Functional code (folder: SchoolManagementSystem)</w:t>
      </w:r>
    </w:p>
    <w:p w14:paraId="39687718" w14:textId="77777777" w:rsidR="000356ED" w:rsidRDefault="00DD3F7A">
      <w:r>
        <w:t>- Sample data (sample_data.py)</w:t>
      </w:r>
    </w:p>
    <w:p w14:paraId="77AD94D4" w14:textId="77777777" w:rsidR="000356ED" w:rsidRDefault="00DD3F7A">
      <w:r>
        <w:t>- Performance analysis and ethical reflection</w:t>
      </w:r>
    </w:p>
    <w:sectPr w:rsidR="00035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6ED"/>
    <w:rsid w:val="0006063C"/>
    <w:rsid w:val="0015074B"/>
    <w:rsid w:val="0029639D"/>
    <w:rsid w:val="00326F90"/>
    <w:rsid w:val="00AA1D8D"/>
    <w:rsid w:val="00B47730"/>
    <w:rsid w:val="00CB0664"/>
    <w:rsid w:val="00CC19B0"/>
    <w:rsid w:val="00DD3F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0E53C"/>
  <w14:defaultImageDpi w14:val="300"/>
  <w15:docId w15:val="{BFB9D839-7D3E-4516-8DFC-E2D889F4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Noll</cp:lastModifiedBy>
  <cp:revision>3</cp:revision>
  <dcterms:created xsi:type="dcterms:W3CDTF">2025-10-24T19:04:00Z</dcterms:created>
  <dcterms:modified xsi:type="dcterms:W3CDTF">2025-10-24T19:05:00Z</dcterms:modified>
  <cp:category/>
</cp:coreProperties>
</file>